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C6C49" w14:textId="77777777" w:rsidR="00287188" w:rsidRDefault="0005083C">
      <w:r>
        <w:t>Quy ư</w:t>
      </w:r>
      <w:r>
        <w:t>ớ</w:t>
      </w:r>
      <w:r>
        <w:t>c s</w:t>
      </w:r>
      <w:r>
        <w:t>ử</w:t>
      </w:r>
      <w:r>
        <w:t xml:space="preserve"> d</w:t>
      </w:r>
      <w:r>
        <w:t>ụ</w:t>
      </w:r>
      <w:r>
        <w:t>ng: Nh</w:t>
      </w:r>
      <w:r>
        <w:t>ị</w:t>
      </w:r>
      <w:r>
        <w:t xml:space="preserve"> phân (IEC)</w:t>
      </w:r>
    </w:p>
    <w:p w14:paraId="6D52DC3F" w14:textId="77777777" w:rsidR="00287188" w:rsidRDefault="0005083C">
      <w:r>
        <w:t>1 KB = 1024 byte, 1 MB = 1024 KB, 1 GB = 1024 MB</w:t>
      </w:r>
    </w:p>
    <w:p w14:paraId="1ED851C7" w14:textId="7674A942" w:rsidR="00287188" w:rsidRDefault="0005083C">
      <w:r>
        <w:t>1. M</w:t>
      </w:r>
      <w:r>
        <w:t>ộ</w:t>
      </w:r>
      <w:r>
        <w:t>t video có dung lư</w:t>
      </w:r>
      <w:r>
        <w:t>ợ</w:t>
      </w:r>
      <w:r>
        <w:t>ng 500 MB. Đ</w:t>
      </w:r>
      <w:r>
        <w:t>ổ</w:t>
      </w:r>
      <w:r>
        <w:t>i sang</w:t>
      </w:r>
    </w:p>
    <w:p w14:paraId="6BC6008E" w14:textId="77777777" w:rsidR="00287188" w:rsidRDefault="0005083C">
      <w:r>
        <w:t>- KB: 500 × 1024 = 512000 KB</w:t>
      </w:r>
    </w:p>
    <w:p w14:paraId="26102972" w14:textId="77777777" w:rsidR="00287188" w:rsidRDefault="0005083C">
      <w:r>
        <w:t>- Byte: 512000 × 1024 = 524288000 byte</w:t>
      </w:r>
    </w:p>
    <w:p w14:paraId="3D97751D" w14:textId="77777777" w:rsidR="0005083C" w:rsidRDefault="0005083C">
      <w:r>
        <w:t>- GB: 500 ÷ 1024 ≈ 0.4883 GB</w:t>
      </w:r>
    </w:p>
    <w:p w14:paraId="49F3467F" w14:textId="748E2D01" w:rsidR="00287188" w:rsidRDefault="0005083C">
      <w:r>
        <w:t>2. M</w:t>
      </w:r>
      <w:r>
        <w:t>ộ</w:t>
      </w:r>
      <w:r>
        <w:t>t tài li</w:t>
      </w:r>
      <w:r>
        <w:t>ệ</w:t>
      </w:r>
      <w:r>
        <w:t xml:space="preserve">u </w:t>
      </w:r>
      <w:r>
        <w:t>Word có dung lư</w:t>
      </w:r>
      <w:r>
        <w:t>ợ</w:t>
      </w:r>
      <w:r>
        <w:t>ng 50 KB. Hãy tính xem trong 1 GB có th</w:t>
      </w:r>
      <w:r>
        <w:t>ể</w:t>
      </w:r>
      <w:r>
        <w:t xml:space="preserve"> lưu tr</w:t>
      </w:r>
      <w:r>
        <w:t>ữ</w:t>
      </w:r>
      <w:r>
        <w:t xml:space="preserve"> đư</w:t>
      </w:r>
      <w:r>
        <w:t>ợ</w:t>
      </w:r>
      <w:r>
        <w:t>c bao nhiêu tài li</w:t>
      </w:r>
      <w:r>
        <w:t>ệ</w:t>
      </w:r>
      <w:r>
        <w:t>u như v</w:t>
      </w:r>
      <w:r>
        <w:t>ậ</w:t>
      </w:r>
      <w:r>
        <w:t>y</w:t>
      </w:r>
    </w:p>
    <w:p w14:paraId="14E46436" w14:textId="77777777" w:rsidR="00287188" w:rsidRDefault="0005083C">
      <w:r>
        <w:t>- 1 GB = 1024 × 1024 = 1048576 KB</w:t>
      </w:r>
    </w:p>
    <w:p w14:paraId="18E51894" w14:textId="77777777" w:rsidR="00287188" w:rsidRDefault="0005083C">
      <w:r>
        <w:t>- S</w:t>
      </w:r>
      <w:r>
        <w:t>ố</w:t>
      </w:r>
      <w:r>
        <w:t xml:space="preserve"> tài li</w:t>
      </w:r>
      <w:r>
        <w:t>ệ</w:t>
      </w:r>
      <w:r>
        <w:t>u lưu đư</w:t>
      </w:r>
      <w:r>
        <w:t>ợ</w:t>
      </w:r>
      <w:r>
        <w:t>c = 1048576 ÷ 50 = 20971 tài li</w:t>
      </w:r>
      <w:r>
        <w:t>ệ</w:t>
      </w:r>
      <w:r>
        <w:t>u</w:t>
      </w:r>
    </w:p>
    <w:sectPr w:rsidR="002871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83C"/>
    <w:rsid w:val="0006063C"/>
    <w:rsid w:val="0015074B"/>
    <w:rsid w:val="00287188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A8B23B"/>
  <w14:defaultImageDpi w14:val="300"/>
  <w15:docId w15:val="{F645100A-8F8A-42CA-A7CB-3AD19715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nguyen</cp:lastModifiedBy>
  <cp:revision>2</cp:revision>
  <dcterms:created xsi:type="dcterms:W3CDTF">2013-12-23T23:15:00Z</dcterms:created>
  <dcterms:modified xsi:type="dcterms:W3CDTF">2025-09-16T14:12:00Z</dcterms:modified>
  <cp:category/>
</cp:coreProperties>
</file>