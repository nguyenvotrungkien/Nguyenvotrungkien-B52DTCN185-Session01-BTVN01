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9EEB" w14:textId="77777777" w:rsidR="00601B92" w:rsidRDefault="00732273">
      <w:r>
        <w:t>Quy ư</w:t>
      </w:r>
      <w:r>
        <w:t>ớ</w:t>
      </w:r>
      <w:r>
        <w:t>c s</w:t>
      </w:r>
      <w:r>
        <w:t>ử</w:t>
      </w:r>
      <w:r>
        <w:t xml:space="preserve"> d</w:t>
      </w:r>
      <w:r>
        <w:t>ụ</w:t>
      </w:r>
      <w:r>
        <w:t>ng: Nh</w:t>
      </w:r>
      <w:r>
        <w:t>ị</w:t>
      </w:r>
      <w:r>
        <w:t xml:space="preserve"> phân (IEC)</w:t>
      </w:r>
    </w:p>
    <w:p w14:paraId="4D618CDD" w14:textId="77777777" w:rsidR="00601B92" w:rsidRDefault="00732273">
      <w:r>
        <w:t>1</w:t>
      </w:r>
      <w:r>
        <w:t xml:space="preserve"> GB = 1024 MB, 1 TB = 1024 GB</w:t>
      </w:r>
    </w:p>
    <w:p w14:paraId="3265DEEA" w14:textId="77777777" w:rsidR="00601B92" w:rsidRDefault="00732273">
      <w:r>
        <w:t>1</w:t>
      </w:r>
      <w:r>
        <w:t>. So sánh dung lư</w:t>
      </w:r>
      <w:r>
        <w:t>ợ</w:t>
      </w:r>
      <w:r>
        <w:t>ng b</w:t>
      </w:r>
      <w:r>
        <w:t>ộ</w:t>
      </w:r>
      <w:r>
        <w:t xml:space="preserve"> nh</w:t>
      </w:r>
      <w:r>
        <w:t>ớ</w:t>
      </w:r>
      <w:r>
        <w:t xml:space="preserve"> USB 16 GB v</w:t>
      </w:r>
      <w:r>
        <w:t>ớ</w:t>
      </w:r>
      <w:r>
        <w:t xml:space="preserve">i </w:t>
      </w:r>
      <w:r>
        <w:t>ổ</w:t>
      </w:r>
      <w:r>
        <w:t xml:space="preserve"> c</w:t>
      </w:r>
      <w:r>
        <w:t>ứ</w:t>
      </w:r>
      <w:r>
        <w:t>ng 1 TB:</w:t>
      </w:r>
    </w:p>
    <w:p w14:paraId="09258EAD" w14:textId="77777777" w:rsidR="00601B92" w:rsidRDefault="00732273">
      <w:r>
        <w:t>- 1 TB = 1024 GB</w:t>
      </w:r>
    </w:p>
    <w:p w14:paraId="00DF4A42" w14:textId="77777777" w:rsidR="00601B92" w:rsidRDefault="00732273">
      <w:r>
        <w:t>- So v</w:t>
      </w:r>
      <w:r>
        <w:t>ớ</w:t>
      </w:r>
      <w:r>
        <w:t>i USB 16 GB: 1024 ÷ 16 = 64.0 l</w:t>
      </w:r>
      <w:r>
        <w:t>ầ</w:t>
      </w:r>
      <w:r>
        <w:t>n</w:t>
      </w:r>
    </w:p>
    <w:p w14:paraId="11307D6D" w14:textId="77777777" w:rsidR="00601B92" w:rsidRDefault="00732273">
      <w:r>
        <w:t xml:space="preserve">→ </w:t>
      </w:r>
      <w:r>
        <w:t>Ổ</w:t>
      </w:r>
      <w:r>
        <w:t xml:space="preserve"> c</w:t>
      </w:r>
      <w:r>
        <w:t>ứ</w:t>
      </w:r>
      <w:r>
        <w:t>ng 1 TB g</w:t>
      </w:r>
      <w:r>
        <w:t>ấ</w:t>
      </w:r>
      <w:r>
        <w:t>p 64 l</w:t>
      </w:r>
      <w:r>
        <w:t>ầ</w:t>
      </w:r>
      <w:r>
        <w:t>n USB 16 GB.</w:t>
      </w:r>
    </w:p>
    <w:p w14:paraId="0C4881F6" w14:textId="2E611596" w:rsidR="00601B92" w:rsidRDefault="00732273">
      <w:r>
        <w:t>2. Gi</w:t>
      </w:r>
      <w:r>
        <w:t>ả</w:t>
      </w:r>
      <w:r>
        <w:t xml:space="preserve"> s</w:t>
      </w:r>
      <w:r>
        <w:t>ử</w:t>
      </w:r>
      <w:r>
        <w:t xml:space="preserve"> m</w:t>
      </w:r>
      <w:r>
        <w:t>ỗ</w:t>
      </w:r>
      <w:r>
        <w:t xml:space="preserve">i </w:t>
      </w:r>
      <w:r>
        <w:t>ả</w:t>
      </w:r>
      <w:r>
        <w:t xml:space="preserve">nh có dung </w:t>
      </w:r>
      <w:r>
        <w:t>lư</w:t>
      </w:r>
      <w:r>
        <w:t>ợ</w:t>
      </w:r>
      <w:r>
        <w:t>ng 2 MB:</w:t>
      </w:r>
    </w:p>
    <w:p w14:paraId="54AE84A8" w14:textId="77777777" w:rsidR="00601B92" w:rsidRDefault="00732273">
      <w:r>
        <w:t>- USB 16 GB = 16 × 1024 = 16384 MB</w:t>
      </w:r>
    </w:p>
    <w:p w14:paraId="462411C3" w14:textId="77777777" w:rsidR="00601B92" w:rsidRDefault="00732273">
      <w:r>
        <w:t>- S</w:t>
      </w:r>
      <w:r>
        <w:t>ố</w:t>
      </w:r>
      <w:r>
        <w:t xml:space="preserve"> </w:t>
      </w:r>
      <w:r>
        <w:t>ả</w:t>
      </w:r>
      <w:r>
        <w:t>nh lưu đư</w:t>
      </w:r>
      <w:r>
        <w:t>ợ</w:t>
      </w:r>
      <w:r>
        <w:t xml:space="preserve">c = 16384 ÷ 2 = 8192 </w:t>
      </w:r>
      <w:r>
        <w:t>ả</w:t>
      </w:r>
      <w:r>
        <w:t>nh</w:t>
      </w:r>
    </w:p>
    <w:p w14:paraId="70CA3736" w14:textId="77777777" w:rsidR="00601B92" w:rsidRDefault="00732273">
      <w:r>
        <w:t xml:space="preserve">- </w:t>
      </w:r>
      <w:r>
        <w:t>Ổ</w:t>
      </w:r>
      <w:r>
        <w:t xml:space="preserve"> c</w:t>
      </w:r>
      <w:r>
        <w:t>ứ</w:t>
      </w:r>
      <w:r>
        <w:t>ng 1 TB = 1024 × 1024 = 1048576 MB</w:t>
      </w:r>
    </w:p>
    <w:p w14:paraId="18B4F680" w14:textId="77777777" w:rsidR="00601B92" w:rsidRDefault="00732273">
      <w:r>
        <w:t>- S</w:t>
      </w:r>
      <w:r>
        <w:t>ố</w:t>
      </w:r>
      <w:r>
        <w:t xml:space="preserve"> </w:t>
      </w:r>
      <w:r>
        <w:t>ả</w:t>
      </w:r>
      <w:r>
        <w:t>nh lưu đư</w:t>
      </w:r>
      <w:r>
        <w:t>ợ</w:t>
      </w:r>
      <w:r>
        <w:t xml:space="preserve">c = 1048576 ÷ 2 = 524288 </w:t>
      </w:r>
      <w:r>
        <w:t>ả</w:t>
      </w:r>
      <w:r>
        <w:t>nh</w:t>
      </w:r>
    </w:p>
    <w:sectPr w:rsidR="00601B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B92"/>
    <w:rsid w:val="007322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DE2F5"/>
  <w14:defaultImageDpi w14:val="300"/>
  <w15:docId w15:val="{73F5DBB3-E095-4AA2-9F31-6732DD8F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</cp:lastModifiedBy>
  <cp:revision>2</cp:revision>
  <dcterms:created xsi:type="dcterms:W3CDTF">2013-12-23T23:15:00Z</dcterms:created>
  <dcterms:modified xsi:type="dcterms:W3CDTF">2025-09-16T14:14:00Z</dcterms:modified>
  <cp:category/>
</cp:coreProperties>
</file>