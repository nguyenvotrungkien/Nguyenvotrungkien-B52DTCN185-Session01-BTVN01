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1BC2A" w14:textId="13410B1D" w:rsidR="00910BE5" w:rsidRPr="00FB17C4" w:rsidRDefault="00FB17C4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7C4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Giải thích cách chuyển đổi từ Bit sang Byte</w:t>
      </w:r>
    </w:p>
    <w:p w14:paraId="1FDC5E4B" w14:textId="77777777" w:rsidR="00910BE5" w:rsidRDefault="00FB17C4">
      <w:r>
        <w:t>Để chuyển đổi từ bit sang byte, ta chia số bit cho 8 vì 1 byte bao gồm 8 bit. Ví dụ: nếu có N bit thì số byte = N / 8.</w:t>
      </w:r>
    </w:p>
    <w:p w14:paraId="641A1E36" w14:textId="7B3628E5" w:rsidR="00910BE5" w:rsidRPr="00FB17C4" w:rsidRDefault="00FB17C4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7C4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 dụ chuyển đổi 1024 bit thành Byte</w:t>
      </w:r>
    </w:p>
    <w:p w14:paraId="5905FBF2" w14:textId="77777777" w:rsidR="00910BE5" w:rsidRDefault="00FB17C4">
      <w:r>
        <w:t>Ta có: 1 byte = 8 bit</w:t>
      </w:r>
    </w:p>
    <w:p w14:paraId="559F5631" w14:textId="77777777" w:rsidR="00910BE5" w:rsidRDefault="00FB17C4">
      <w:r>
        <w:t>Do đó: 1024 bit ÷ 8 = 128 byte</w:t>
      </w:r>
    </w:p>
    <w:p w14:paraId="5CBA897D" w14:textId="77777777" w:rsidR="00910BE5" w:rsidRDefault="00FB17C4">
      <w:r>
        <w:t>→ Kết quả: 1024 bit = 128 byte.</w:t>
      </w:r>
    </w:p>
    <w:p w14:paraId="7B396BA1" w14:textId="77D510EC" w:rsidR="00910BE5" w:rsidRPr="00FB17C4" w:rsidRDefault="00FB17C4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17C4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Tại sao 1 Byte = 8 Bit?</w:t>
      </w:r>
    </w:p>
    <w:p w14:paraId="64E2FCEB" w14:textId="77777777" w:rsidR="00910BE5" w:rsidRDefault="00FB17C4">
      <w:r>
        <w:t>Ban đầu, kích thước của một byte không cố định, nhưng dần dần chuẩn hóa thành 8 bit vì lý do kỹ thuật và tính thực tế. Với 8 bit, ta có thể biểu diễn 2^8 = 256 giá trị khác nhau (từ 0 đến 255).</w:t>
      </w:r>
    </w:p>
    <w:p w14:paraId="730D9FE8" w14:textId="77777777" w:rsidR="00910BE5" w:rsidRDefault="00FB17C4">
      <w:r>
        <w:t>Ví dụ: Trong bảng mã ASCII, mỗi ký tự (chữ cái, số, ký hiệu) được mã hóa bằng 1 byte tương ứng với một giá trị từ 0–255. Nhờ vậy, 8 bit trở thành đơn vị chuẩn để biểu diễn dữ liệu.</w:t>
      </w:r>
    </w:p>
    <w:sectPr w:rsidR="00910B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42B5"/>
    <w:rsid w:val="00910BE5"/>
    <w:rsid w:val="00AA1D8D"/>
    <w:rsid w:val="00AC37BA"/>
    <w:rsid w:val="00B47730"/>
    <w:rsid w:val="00CB0664"/>
    <w:rsid w:val="00FB17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C6BE7D"/>
  <w14:defaultImageDpi w14:val="300"/>
  <w15:docId w15:val="{807D3041-762D-42FD-BED2-1D663421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</dc:creator>
  <cp:keywords/>
  <dc:description>generated by python-docx</dc:description>
  <cp:lastModifiedBy>nguyen</cp:lastModifiedBy>
  <cp:revision>2</cp:revision>
  <dcterms:created xsi:type="dcterms:W3CDTF">2025-09-16T18:17:00Z</dcterms:created>
  <dcterms:modified xsi:type="dcterms:W3CDTF">2025-09-16T18:17:00Z</dcterms:modified>
  <cp:category/>
</cp:coreProperties>
</file>