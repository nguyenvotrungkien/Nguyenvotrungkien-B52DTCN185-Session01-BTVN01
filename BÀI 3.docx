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E886" w14:textId="77777777" w:rsidR="00793DC2" w:rsidRDefault="009A292A">
      <w:r>
        <w:t>Quy ư</w:t>
      </w:r>
      <w:r>
        <w:t>ớ</w:t>
      </w:r>
      <w:r>
        <w:t>c s</w:t>
      </w:r>
      <w:r>
        <w:t>ử</w:t>
      </w:r>
      <w:r>
        <w:t xml:space="preserve"> d</w:t>
      </w:r>
      <w:r>
        <w:t>ụ</w:t>
      </w:r>
      <w:r>
        <w:t>ng: Nh</w:t>
      </w:r>
      <w:r>
        <w:t>ị</w:t>
      </w:r>
      <w:r>
        <w:t xml:space="preserve"> phân (IEC)</w:t>
      </w:r>
    </w:p>
    <w:p w14:paraId="121501EC" w14:textId="77777777" w:rsidR="00793DC2" w:rsidRDefault="009A292A">
      <w:r>
        <w:t>1 KB = 1024 byte, 1 MB = 1024 KB, 1 GB = 1024 MB</w:t>
      </w:r>
    </w:p>
    <w:p w14:paraId="4AF778C7" w14:textId="77777777" w:rsidR="00793DC2" w:rsidRDefault="009A292A">
      <w:r>
        <w:t>1. Dung lư</w:t>
      </w:r>
      <w:r>
        <w:t>ợ</w:t>
      </w:r>
      <w:r>
        <w:t xml:space="preserve">ng 1 </w:t>
      </w:r>
      <w:r>
        <w:t>ả</w:t>
      </w:r>
      <w:r>
        <w:t>nh (2 MB) quy đ</w:t>
      </w:r>
      <w:r>
        <w:t>ổ</w:t>
      </w:r>
      <w:r>
        <w:t>i ra byte:</w:t>
      </w:r>
    </w:p>
    <w:p w14:paraId="12E1440F" w14:textId="77777777" w:rsidR="00793DC2" w:rsidRDefault="009A292A">
      <w:r>
        <w:t>2 MB = 2 × 1,048,576 = 2,097,152 byte</w:t>
      </w:r>
    </w:p>
    <w:p w14:paraId="66FCBE27" w14:textId="77777777" w:rsidR="00793DC2" w:rsidRDefault="009A292A">
      <w:r>
        <w:t>2. Dung lư</w:t>
      </w:r>
      <w:r>
        <w:t>ợ</w:t>
      </w:r>
      <w:r>
        <w:t xml:space="preserve">ng 5 </w:t>
      </w:r>
      <w:r>
        <w:t>ả</w:t>
      </w:r>
      <w:r>
        <w:t>nh:</w:t>
      </w:r>
    </w:p>
    <w:p w14:paraId="0917BBAF" w14:textId="77777777" w:rsidR="00793DC2" w:rsidRDefault="009A292A">
      <w:r>
        <w:t>- Tính theo byte: 5 × 2,097,152 = 10,485,760 byte</w:t>
      </w:r>
    </w:p>
    <w:p w14:paraId="6E87D00F" w14:textId="77777777" w:rsidR="00793DC2" w:rsidRDefault="009A292A">
      <w:r>
        <w:t>- Đ</w:t>
      </w:r>
      <w:r>
        <w:t>ổ</w:t>
      </w:r>
      <w:r>
        <w:t xml:space="preserve">i </w:t>
      </w:r>
      <w:r>
        <w:t>sang KB: 10,485,760 ÷ 1024 = 10,240 KB</w:t>
      </w:r>
    </w:p>
    <w:p w14:paraId="6B45C516" w14:textId="77777777" w:rsidR="00793DC2" w:rsidRDefault="009A292A">
      <w:r>
        <w:t>- Đ</w:t>
      </w:r>
      <w:r>
        <w:t>ổ</w:t>
      </w:r>
      <w:r>
        <w:t>i sang MB: 10,240 ÷ 1024 = 10 MB</w:t>
      </w:r>
    </w:p>
    <w:p w14:paraId="6EA6BDB9" w14:textId="77777777" w:rsidR="00793DC2" w:rsidRDefault="009A292A">
      <w:r>
        <w:t>- Đ</w:t>
      </w:r>
      <w:r>
        <w:t>ổ</w:t>
      </w:r>
      <w:r>
        <w:t>i sang GB: 10 ÷ 1024 ≈ 0.00977 GB</w:t>
      </w:r>
    </w:p>
    <w:sectPr w:rsidR="00793D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3DC2"/>
    <w:rsid w:val="009A29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F148FF"/>
  <w14:defaultImageDpi w14:val="300"/>
  <w15:docId w15:val="{4736853D-3E01-4996-9C26-B060BD48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</cp:lastModifiedBy>
  <cp:revision>2</cp:revision>
  <dcterms:created xsi:type="dcterms:W3CDTF">2013-12-23T23:15:00Z</dcterms:created>
  <dcterms:modified xsi:type="dcterms:W3CDTF">2025-09-16T14:10:00Z</dcterms:modified>
  <cp:category/>
</cp:coreProperties>
</file>