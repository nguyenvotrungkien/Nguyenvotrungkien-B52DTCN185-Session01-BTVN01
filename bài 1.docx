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3183" w14:textId="6D6EA201" w:rsidR="00420F22" w:rsidRPr="00AF4EB5" w:rsidRDefault="007C40A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ả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thích khái ni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ệ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</w:p>
    <w:p w14:paraId="692F4894" w14:textId="77777777" w:rsidR="00420F22" w:rsidRDefault="007C40AD">
      <w:r>
        <w:t>• Bit: Bit (Binary Digit) là đơn v</w:t>
      </w:r>
      <w:r>
        <w:t>ị</w:t>
      </w:r>
      <w:r>
        <w:t xml:space="preserve"> nh</w:t>
      </w:r>
      <w:r>
        <w:t>ỏ</w:t>
      </w:r>
      <w:r>
        <w:t xml:space="preserve"> nh</w:t>
      </w:r>
      <w:r>
        <w:t>ấ</w:t>
      </w:r>
      <w:r>
        <w:t>t đ</w:t>
      </w:r>
      <w:r>
        <w:t>ể</w:t>
      </w:r>
      <w:r>
        <w:t xml:space="preserve"> bi</w:t>
      </w:r>
      <w:r>
        <w:t>ể</w:t>
      </w:r>
      <w:r>
        <w:t>u di</w:t>
      </w:r>
      <w:r>
        <w:t>ễ</w:t>
      </w:r>
      <w:r>
        <w:t>n d</w:t>
      </w:r>
      <w:r>
        <w:t>ữ</w:t>
      </w:r>
      <w:r>
        <w:t xml:space="preserve"> li</w:t>
      </w:r>
      <w:r>
        <w:t>ệ</w:t>
      </w:r>
      <w:r>
        <w:t>u trong máy tính, ch</w:t>
      </w:r>
      <w:r>
        <w:t>ỉ</w:t>
      </w:r>
      <w:r>
        <w:t xml:space="preserve"> có th</w:t>
      </w:r>
      <w:r>
        <w:t>ể</w:t>
      </w:r>
      <w:r>
        <w:t xml:space="preserve"> nh</w:t>
      </w:r>
      <w:r>
        <w:t>ậ</w:t>
      </w:r>
      <w:r>
        <w:t>n giá tr</w:t>
      </w:r>
      <w:r>
        <w:t>ị</w:t>
      </w:r>
      <w:r>
        <w:t xml:space="preserve"> 0 ho</w:t>
      </w:r>
      <w:r>
        <w:t>ặ</w:t>
      </w:r>
      <w:r>
        <w:t>c 1. Nó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mã hóa thông tin nh</w:t>
      </w:r>
      <w:r>
        <w:t>ị</w:t>
      </w:r>
      <w:r>
        <w:t xml:space="preserve"> phân.</w:t>
      </w:r>
    </w:p>
    <w:p w14:paraId="56003560" w14:textId="77777777" w:rsidR="00420F22" w:rsidRDefault="007C40AD">
      <w:r>
        <w:t>• Byte: Byte là m</w:t>
      </w:r>
      <w:r>
        <w:t>ộ</w:t>
      </w:r>
      <w:r>
        <w:t xml:space="preserve">t </w:t>
      </w:r>
      <w:r>
        <w:t>đơn v</w:t>
      </w:r>
      <w:r>
        <w:t>ị</w:t>
      </w:r>
      <w:r>
        <w:t xml:space="preserve">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bao g</w:t>
      </w:r>
      <w:r>
        <w:t>ồ</w:t>
      </w:r>
      <w:r>
        <w:t>m 8 bit. Đây là đơn v</w:t>
      </w:r>
      <w:r>
        <w:t>ị</w:t>
      </w:r>
      <w:r>
        <w:t xml:space="preserve"> cơ b</w:t>
      </w:r>
      <w:r>
        <w:t>ả</w:t>
      </w:r>
      <w:r>
        <w:t>n đ</w:t>
      </w:r>
      <w:r>
        <w:t>ể</w:t>
      </w:r>
      <w:r>
        <w:t xml:space="preserve"> đo kích thư</w:t>
      </w:r>
      <w:r>
        <w:t>ớ</w:t>
      </w:r>
      <w:r>
        <w:t>c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>u trong máy tính (ví d</w:t>
      </w:r>
      <w:r>
        <w:t>ụ</w:t>
      </w:r>
      <w:r>
        <w:t>: m</w:t>
      </w:r>
      <w:r>
        <w:t>ộ</w:t>
      </w:r>
      <w:r>
        <w:t>t ký t</w:t>
      </w:r>
      <w:r>
        <w:t>ự</w:t>
      </w:r>
      <w:r>
        <w:t xml:space="preserve"> văn b</w:t>
      </w:r>
      <w:r>
        <w:t>ả</w:t>
      </w:r>
      <w:r>
        <w:t>n thư</w:t>
      </w:r>
      <w:r>
        <w:t>ờ</w:t>
      </w:r>
      <w:r>
        <w:t>ng chi</w:t>
      </w:r>
      <w:r>
        <w:t>ế</w:t>
      </w:r>
      <w:r>
        <w:t>m 1 byte).</w:t>
      </w:r>
    </w:p>
    <w:p w14:paraId="610C7505" w14:textId="77777777" w:rsidR="00420F22" w:rsidRDefault="007C40AD">
      <w:r>
        <w:t>• Kilobyte (KB): Là đơn v</w:t>
      </w:r>
      <w:r>
        <w:t>ị</w:t>
      </w:r>
      <w:r>
        <w:t xml:space="preserve"> l</w:t>
      </w:r>
      <w:r>
        <w:t>ớ</w:t>
      </w:r>
      <w:r>
        <w:t>n hơn Byte, thư</w:t>
      </w:r>
      <w:r>
        <w:t>ờ</w:t>
      </w:r>
      <w:r>
        <w:t>ng dùng đ</w:t>
      </w:r>
      <w:r>
        <w:t>ể</w:t>
      </w:r>
      <w:r>
        <w:t xml:space="preserve"> đo kích thư</w:t>
      </w:r>
      <w:r>
        <w:t>ớ</w:t>
      </w:r>
      <w:r>
        <w:t>c các t</w:t>
      </w:r>
      <w:r>
        <w:t>ệ</w:t>
      </w:r>
      <w:r>
        <w:t>p văn b</w:t>
      </w:r>
      <w:r>
        <w:t>ả</w:t>
      </w:r>
      <w:r>
        <w:t>n nh</w:t>
      </w:r>
      <w:r>
        <w:t>ỏ</w:t>
      </w:r>
      <w:r>
        <w:t xml:space="preserve"> ho</w:t>
      </w:r>
      <w:r>
        <w:t>ặ</w:t>
      </w:r>
      <w:r>
        <w:t xml:space="preserve">c hình </w:t>
      </w:r>
      <w:r>
        <w:t>ả</w:t>
      </w:r>
      <w:r>
        <w:t>nh d</w:t>
      </w:r>
      <w:r>
        <w:t>ung lư</w:t>
      </w:r>
      <w:r>
        <w:t>ợ</w:t>
      </w:r>
      <w:r>
        <w:t>ng th</w:t>
      </w:r>
      <w:r>
        <w:t>ấ</w:t>
      </w:r>
      <w:r>
        <w:t>p.</w:t>
      </w:r>
    </w:p>
    <w:p w14:paraId="35F23628" w14:textId="77777777" w:rsidR="00420F22" w:rsidRDefault="007C40AD">
      <w:r>
        <w:t>• Megabyte (MB): Đư</w:t>
      </w:r>
      <w:r>
        <w:t>ợ</w:t>
      </w:r>
      <w:r>
        <w:t>c dùng đ</w:t>
      </w:r>
      <w:r>
        <w:t>ể</w:t>
      </w:r>
      <w:r>
        <w:t xml:space="preserve"> đo các t</w:t>
      </w:r>
      <w:r>
        <w:t>ệ</w:t>
      </w:r>
      <w:r>
        <w:t>p có dung lư</w:t>
      </w:r>
      <w:r>
        <w:t>ợ</w:t>
      </w:r>
      <w:r>
        <w:t xml:space="preserve">ng trung bình như bài hát, </w:t>
      </w:r>
      <w:r>
        <w:t>ả</w:t>
      </w:r>
      <w:r>
        <w:t>nh ch</w:t>
      </w:r>
      <w:r>
        <w:t>ấ</w:t>
      </w:r>
      <w:r>
        <w:t>t lư</w:t>
      </w:r>
      <w:r>
        <w:t>ợ</w:t>
      </w:r>
      <w:r>
        <w:t>ng cao.</w:t>
      </w:r>
    </w:p>
    <w:p w14:paraId="2814613E" w14:textId="77777777" w:rsidR="00420F22" w:rsidRDefault="007C40AD">
      <w:r>
        <w:t>• Gigabyte (GB): Đư</w:t>
      </w:r>
      <w:r>
        <w:t>ợ</w:t>
      </w:r>
      <w:r>
        <w:t>c dùng đ</w:t>
      </w:r>
      <w:r>
        <w:t>ể</w:t>
      </w:r>
      <w:r>
        <w:t xml:space="preserve"> đo dung lư</w:t>
      </w:r>
      <w:r>
        <w:t>ợ</w:t>
      </w:r>
      <w:r>
        <w:t>ng c</w:t>
      </w:r>
      <w:r>
        <w:t>ủ</w:t>
      </w:r>
      <w:r>
        <w:t>a các b</w:t>
      </w:r>
      <w:r>
        <w:t>ộ</w:t>
      </w:r>
      <w:r>
        <w:t xml:space="preserve"> phim, ph</w:t>
      </w:r>
      <w:r>
        <w:t>ầ</w:t>
      </w:r>
      <w:r>
        <w:t>n m</w:t>
      </w:r>
      <w:r>
        <w:t>ề</w:t>
      </w:r>
      <w:r>
        <w:t>m ho</w:t>
      </w:r>
      <w:r>
        <w:t>ặ</w:t>
      </w:r>
      <w:r>
        <w:t>c dung lư</w:t>
      </w:r>
      <w:r>
        <w:t>ợ</w:t>
      </w:r>
      <w:r>
        <w:t>ng b</w:t>
      </w:r>
      <w:r>
        <w:t>ộ</w:t>
      </w:r>
      <w:r>
        <w:t xml:space="preserve"> nh</w:t>
      </w:r>
      <w:r>
        <w:t>ớ</w:t>
      </w:r>
      <w:r>
        <w:t xml:space="preserve"> máy tính.</w:t>
      </w:r>
    </w:p>
    <w:p w14:paraId="30E350A8" w14:textId="77777777" w:rsidR="00420F22" w:rsidRDefault="007C40AD">
      <w:r>
        <w:t>• Terabyte (TB): Thư</w:t>
      </w:r>
      <w:r>
        <w:t>ờ</w:t>
      </w:r>
      <w:r>
        <w:t>ng đư</w:t>
      </w:r>
      <w:r>
        <w:t>ợ</w:t>
      </w:r>
      <w:r>
        <w:t>c dùng đ</w:t>
      </w:r>
      <w:r>
        <w:t>ể</w:t>
      </w:r>
      <w:r>
        <w:t xml:space="preserve"> đ</w:t>
      </w:r>
      <w:r>
        <w:t>o dung lư</w:t>
      </w:r>
      <w:r>
        <w:t>ợ</w:t>
      </w:r>
      <w:r>
        <w:t>ng lưu tr</w:t>
      </w:r>
      <w:r>
        <w:t>ữ</w:t>
      </w:r>
      <w:r>
        <w:t xml:space="preserve"> l</w:t>
      </w:r>
      <w:r>
        <w:t>ớ</w:t>
      </w:r>
      <w:r>
        <w:t xml:space="preserve">n như </w:t>
      </w:r>
      <w:r>
        <w:t>ổ</w:t>
      </w:r>
      <w:r>
        <w:t xml:space="preserve"> c</w:t>
      </w:r>
      <w:r>
        <w:t>ứ</w:t>
      </w:r>
      <w:r>
        <w:t>ng máy tính ho</w:t>
      </w:r>
      <w:r>
        <w:t>ặ</w:t>
      </w:r>
      <w:r>
        <w:t>c h</w:t>
      </w:r>
      <w:r>
        <w:t>ệ</w:t>
      </w:r>
      <w:r>
        <w:t xml:space="preserve"> th</w:t>
      </w:r>
      <w:r>
        <w:t>ố</w:t>
      </w:r>
      <w:r>
        <w:t>ng máy ch</w:t>
      </w:r>
      <w:r>
        <w:t>ủ</w:t>
      </w:r>
      <w:r>
        <w:t>.</w:t>
      </w:r>
    </w:p>
    <w:p w14:paraId="1B99FB4D" w14:textId="157CA37F" w:rsidR="00420F22" w:rsidRPr="00AF4EB5" w:rsidRDefault="007C40A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ứ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ự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đơn v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ị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ừ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nh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ỏ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ế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l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ớ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D4A6A46" w14:textId="77777777" w:rsidR="00420F22" w:rsidRDefault="007C40AD">
      <w:r>
        <w:t>Bit → Byte → Kilobyte (KB) → Megabyte (MB) → Gigabyte (GB) → Terabyte (TB)</w:t>
      </w:r>
    </w:p>
    <w:p w14:paraId="2ADBED34" w14:textId="63C43DA3" w:rsidR="00420F22" w:rsidRPr="00AF4EB5" w:rsidRDefault="007C40A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Hai quy ư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ớ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chuy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ể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đ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ổ</w:t>
      </w:r>
      <w:r w:rsidRPr="00AF4EB5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52279B69" w14:textId="77777777" w:rsidR="00420F22" w:rsidRDefault="007C40AD">
      <w:r>
        <w:t>• Quy ư</w:t>
      </w:r>
      <w:r>
        <w:t>ớ</w:t>
      </w:r>
      <w:r>
        <w:t>c binary (IEC): D</w:t>
      </w:r>
      <w:r>
        <w:t>ự</w:t>
      </w:r>
      <w:r>
        <w:t>a trên lũy th</w:t>
      </w:r>
      <w:r>
        <w:t>ừ</w:t>
      </w:r>
      <w:r>
        <w:t>a c</w:t>
      </w:r>
      <w:r>
        <w:t>ủ</w:t>
      </w:r>
      <w:r>
        <w:t xml:space="preserve">a 2, trong </w:t>
      </w:r>
      <w:r>
        <w:t>đó 1 KB = 1024 bytes, 1 MB = 1024 KB, 1 GB = 1024 MB, ... Quy ư</w:t>
      </w:r>
      <w:r>
        <w:t>ớ</w:t>
      </w:r>
      <w:r>
        <w:t>c này thư</w:t>
      </w:r>
      <w:r>
        <w:t>ờ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h</w:t>
      </w:r>
      <w:r>
        <w:t>ệ</w:t>
      </w:r>
      <w:r>
        <w:t xml:space="preserve"> đi</w:t>
      </w:r>
      <w:r>
        <w:t>ề</w:t>
      </w:r>
      <w:r>
        <w:t>u hành và ph</w:t>
      </w:r>
      <w:r>
        <w:t>ầ</w:t>
      </w:r>
      <w:r>
        <w:t>n m</w:t>
      </w:r>
      <w:r>
        <w:t>ề</w:t>
      </w:r>
      <w:r>
        <w:t>m máy tính.</w:t>
      </w:r>
    </w:p>
    <w:p w14:paraId="5481FBD6" w14:textId="77777777" w:rsidR="00420F22" w:rsidRDefault="007C40AD">
      <w:r>
        <w:t>• Quy ư</w:t>
      </w:r>
      <w:r>
        <w:t>ớ</w:t>
      </w:r>
      <w:r>
        <w:t>c decimal (SI): D</w:t>
      </w:r>
      <w:r>
        <w:t>ự</w:t>
      </w:r>
      <w:r>
        <w:t>a trên lũy th</w:t>
      </w:r>
      <w:r>
        <w:t>ừ</w:t>
      </w:r>
      <w:r>
        <w:t>a c</w:t>
      </w:r>
      <w:r>
        <w:t>ủ</w:t>
      </w:r>
      <w:r>
        <w:t>a 10, trong đó 1 KB = 1000 bytes, 1 MB = 1000 KB, 1 GB = 1000 MB, ... Quy ư</w:t>
      </w:r>
      <w:r>
        <w:t>ớ</w:t>
      </w:r>
      <w:r>
        <w:t>c này</w:t>
      </w:r>
      <w:r>
        <w:t xml:space="preserve"> thư</w:t>
      </w:r>
      <w:r>
        <w:t>ờ</w:t>
      </w:r>
      <w:r>
        <w:t>ng đư</w:t>
      </w:r>
      <w:r>
        <w:t>ợ</w:t>
      </w:r>
      <w:r>
        <w:t>c các nhà s</w:t>
      </w:r>
      <w:r>
        <w:t>ả</w:t>
      </w:r>
      <w:r>
        <w:t>n xu</w:t>
      </w:r>
      <w:r>
        <w:t>ấ</w:t>
      </w:r>
      <w:r>
        <w:t xml:space="preserve">t </w:t>
      </w:r>
      <w:r>
        <w:t>ổ</w:t>
      </w:r>
      <w:r>
        <w:t xml:space="preserve"> c</w:t>
      </w:r>
      <w:r>
        <w:t>ứ</w:t>
      </w:r>
      <w:r>
        <w:t>ng và thi</w:t>
      </w:r>
      <w:r>
        <w:t>ế</w:t>
      </w:r>
      <w:r>
        <w:t>t b</w:t>
      </w:r>
      <w:r>
        <w:t>ị</w:t>
      </w:r>
      <w:r>
        <w:t xml:space="preserve"> lưu tr</w:t>
      </w:r>
      <w:r>
        <w:t>ữ</w:t>
      </w:r>
      <w:r>
        <w:t xml:space="preserve"> s</w:t>
      </w:r>
      <w:r>
        <w:t>ử</w:t>
      </w:r>
      <w:r>
        <w:t xml:space="preserve"> d</w:t>
      </w:r>
      <w:r>
        <w:t>ụ</w:t>
      </w:r>
      <w:r>
        <w:t>ng.</w:t>
      </w:r>
    </w:p>
    <w:p w14:paraId="19A721C7" w14:textId="77777777" w:rsidR="00420F22" w:rsidRDefault="007C40AD">
      <w:r>
        <w:t>→ S</w:t>
      </w:r>
      <w:r>
        <w:t>ự</w:t>
      </w:r>
      <w:r>
        <w:t xml:space="preserve"> khác nhau: Quy ư</w:t>
      </w:r>
      <w:r>
        <w:t>ớ</w:t>
      </w:r>
      <w:r>
        <w:t>c binary dùng h</w:t>
      </w:r>
      <w:r>
        <w:t>ệ</w:t>
      </w:r>
      <w:r>
        <w:t xml:space="preserve"> cơ s</w:t>
      </w:r>
      <w:r>
        <w:t>ố</w:t>
      </w:r>
      <w:r>
        <w:t xml:space="preserve"> 2 nên dung lư</w:t>
      </w:r>
      <w:r>
        <w:t>ợ</w:t>
      </w:r>
      <w:r>
        <w:t>ng th</w:t>
      </w:r>
      <w:r>
        <w:t>ự</w:t>
      </w:r>
      <w:r>
        <w:t>c t</w:t>
      </w:r>
      <w:r>
        <w:t>ế</w:t>
      </w:r>
      <w:r>
        <w:t xml:space="preserve"> nh</w:t>
      </w:r>
      <w:r>
        <w:t>ỏ</w:t>
      </w:r>
      <w:r>
        <w:t xml:space="preserve"> hơn so v</w:t>
      </w:r>
      <w:r>
        <w:t>ớ</w:t>
      </w:r>
      <w:r>
        <w:t>i quy ư</w:t>
      </w:r>
      <w:r>
        <w:t>ớ</w:t>
      </w:r>
      <w:r>
        <w:t>c decimal. Vì v</w:t>
      </w:r>
      <w:r>
        <w:t>ậ</w:t>
      </w:r>
      <w:r>
        <w:t xml:space="preserve">y khi mua </w:t>
      </w:r>
      <w:r>
        <w:t>ổ</w:t>
      </w:r>
      <w:r>
        <w:t xml:space="preserve"> c</w:t>
      </w:r>
      <w:r>
        <w:t>ứ</w:t>
      </w:r>
      <w:r>
        <w:t>ng 500 GB (theo decimal), h</w:t>
      </w:r>
      <w:r>
        <w:t>ệ</w:t>
      </w:r>
      <w:r>
        <w:t xml:space="preserve"> đi</w:t>
      </w:r>
      <w:r>
        <w:t>ề</w:t>
      </w:r>
      <w:r>
        <w:t>u hành thư</w:t>
      </w:r>
      <w:r>
        <w:t>ờ</w:t>
      </w:r>
      <w:r>
        <w:t>ng hi</w:t>
      </w:r>
      <w:r>
        <w:t>ể</w:t>
      </w:r>
      <w:r>
        <w:t>n th</w:t>
      </w:r>
      <w:r>
        <w:t>ị</w:t>
      </w:r>
      <w:r>
        <w:t xml:space="preserve"> ít hơn (kho</w:t>
      </w:r>
      <w:r>
        <w:t>ả</w:t>
      </w:r>
      <w:r>
        <w:t>ng</w:t>
      </w:r>
      <w:r>
        <w:t xml:space="preserve"> 465 GB theo binary).</w:t>
      </w:r>
    </w:p>
    <w:sectPr w:rsidR="00420F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F22"/>
    <w:rsid w:val="007C40AD"/>
    <w:rsid w:val="00AA1D8D"/>
    <w:rsid w:val="00AF4EB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B225D"/>
  <w14:defaultImageDpi w14:val="300"/>
  <w15:docId w15:val="{B840DDB3-E904-4055-AF30-F7F5C4DA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</cp:lastModifiedBy>
  <cp:revision>2</cp:revision>
  <dcterms:created xsi:type="dcterms:W3CDTF">2013-12-23T23:15:00Z</dcterms:created>
  <dcterms:modified xsi:type="dcterms:W3CDTF">2025-09-16T08:16:00Z</dcterms:modified>
  <cp:category/>
</cp:coreProperties>
</file>